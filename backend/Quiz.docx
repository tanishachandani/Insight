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Quiz</w:t>
      </w:r>
    </w:p>
    <w:p>
      <w:pPr>
        <w:jc w:val="left"/>
      </w:pPr>
      <w:r>
        <w:rPr>
          <w:b/>
        </w:rPr>
        <w:t>What is the simplest form of a data processor in computers?</w:t>
      </w:r>
    </w:p>
    <w:p>
      <w:pPr>
        <w:pStyle w:val="ListBullet"/>
      </w:pPr>
      <w:r>
        <w:t>Logic gate</w:t>
      </w:r>
    </w:p>
    <w:p>
      <w:pPr>
        <w:pStyle w:val="ListBullet"/>
      </w:pPr>
      <w:r>
        <w:t>Bit</w:t>
      </w:r>
    </w:p>
    <w:p>
      <w:pPr>
        <w:pStyle w:val="ListBullet"/>
      </w:pPr>
      <w:r>
        <w:t>Transistor</w:t>
      </w:r>
    </w:p>
    <w:p>
      <w:pPr>
        <w:pStyle w:val="ListBullet"/>
      </w:pPr>
      <w:r>
        <w:t>Module</w:t>
      </w:r>
    </w:p>
    <w:p>
      <w:pPr>
        <w:jc w:val="left"/>
      </w:pPr>
      <w:r>
        <w:rPr>
          <w:b/>
        </w:rPr>
        <w:t>What is the smallest unit of information in a quantum computer?</w:t>
      </w:r>
    </w:p>
    <w:p>
      <w:pPr>
        <w:pStyle w:val="ListBullet"/>
      </w:pPr>
      <w:r>
        <w:t>Qudit</w:t>
      </w:r>
    </w:p>
    <w:p>
      <w:pPr>
        <w:pStyle w:val="ListBullet"/>
      </w:pPr>
      <w:r>
        <w:t>Qubit</w:t>
      </w:r>
    </w:p>
    <w:p>
      <w:pPr>
        <w:pStyle w:val="ListBullet"/>
      </w:pPr>
      <w:r>
        <w:t>Bit</w:t>
      </w:r>
    </w:p>
    <w:p>
      <w:pPr>
        <w:pStyle w:val="ListBullet"/>
      </w:pPr>
      <w:r>
        <w:t>Byte</w:t>
      </w:r>
    </w:p>
    <w:p>
      <w:pPr>
        <w:jc w:val="left"/>
      </w:pPr>
      <w:r>
        <w:rPr>
          <w:b/>
        </w:rPr>
        <w:t>Which of the following is a unique property of qubits?</w:t>
      </w:r>
    </w:p>
    <w:p>
      <w:pPr>
        <w:pStyle w:val="ListBullet"/>
      </w:pPr>
      <w:r>
        <w:t>Parallel processing</w:t>
      </w:r>
    </w:p>
    <w:p>
      <w:pPr>
        <w:pStyle w:val="ListBullet"/>
      </w:pPr>
      <w:r>
        <w:t>Quantum tunneling</w:t>
      </w:r>
    </w:p>
    <w:p>
      <w:pPr>
        <w:pStyle w:val="ListBullet"/>
      </w:pPr>
      <w:r>
        <w:t>Superposition</w:t>
      </w:r>
    </w:p>
    <w:p>
      <w:pPr>
        <w:pStyle w:val="ListBullet"/>
      </w:pPr>
      <w:r>
        <w:t>Entanglement</w:t>
      </w:r>
    </w:p>
    <w:p>
      <w:pPr>
        <w:jc w:val="left"/>
      </w:pPr>
      <w:r>
        <w:rPr>
          <w:b/>
        </w:rPr>
        <w:t>What is the advantage of quantum computers over classical computers for database searching?</w:t>
      </w:r>
    </w:p>
    <w:p>
      <w:pPr>
        <w:pStyle w:val="ListBullet"/>
      </w:pPr>
      <w:r>
        <w:t>No speedup</w:t>
      </w:r>
    </w:p>
    <w:p>
      <w:pPr>
        <w:pStyle w:val="ListBullet"/>
      </w:pPr>
      <w:r>
        <w:t>Quadratic speedup</w:t>
      </w:r>
    </w:p>
    <w:p>
      <w:pPr>
        <w:pStyle w:val="ListBullet"/>
      </w:pPr>
      <w:r>
        <w:t>Exponential speedup</w:t>
      </w:r>
    </w:p>
    <w:p>
      <w:pPr>
        <w:pStyle w:val="ListBullet"/>
      </w:pPr>
      <w:r>
        <w:t>Linear speedup</w:t>
      </w:r>
    </w:p>
    <w:p>
      <w:pPr>
        <w:jc w:val="left"/>
      </w:pPr>
      <w:r>
        <w:rPr>
          <w:b/>
        </w:rPr>
        <w:t>Which of the following is NOT a potential application of quantum computers?</w:t>
      </w:r>
    </w:p>
    <w:p>
      <w:pPr>
        <w:pStyle w:val="ListBullet"/>
      </w:pPr>
      <w:r>
        <w:t>Word processing</w:t>
      </w:r>
    </w:p>
    <w:p>
      <w:pPr>
        <w:pStyle w:val="ListBullet"/>
      </w:pPr>
      <w:r>
        <w:t>Simulations</w:t>
      </w:r>
    </w:p>
    <w:p>
      <w:pPr>
        <w:pStyle w:val="ListBullet"/>
      </w:pPr>
      <w:r>
        <w:t>IT security</w:t>
      </w:r>
    </w:p>
    <w:p>
      <w:pPr>
        <w:pStyle w:val="ListBullet"/>
      </w:pPr>
      <w:r>
        <w:t>Database searching</w:t>
      </w:r>
    </w:p>
    <w:p>
      <w:pPr>
        <w:jc w:val="left"/>
      </w:pPr>
      <w:r>
        <w:rPr>
          <w:b/>
        </w:rPr>
        <w:t>What is the process by which electrons may transfer themselves across a blocked passage in quantum physics?</w:t>
      </w:r>
    </w:p>
    <w:p>
      <w:pPr>
        <w:pStyle w:val="ListBullet"/>
      </w:pPr>
      <w:r>
        <w:t>Entanglement</w:t>
      </w:r>
    </w:p>
    <w:p>
      <w:pPr>
        <w:pStyle w:val="ListBullet"/>
      </w:pPr>
      <w:r>
        <w:t>Relativity</w:t>
      </w:r>
    </w:p>
    <w:p>
      <w:pPr>
        <w:pStyle w:val="ListBullet"/>
      </w:pPr>
      <w:r>
        <w:t>Superposition</w:t>
      </w:r>
    </w:p>
    <w:p>
      <w:pPr>
        <w:pStyle w:val="ListBullet"/>
      </w:pPr>
      <w:r>
        <w:t>Quantum tunneling</w:t>
      </w:r>
    </w:p>
    <w:p>
      <w:pPr>
        <w:jc w:val="left"/>
      </w:pPr>
      <w:r>
        <w:rPr>
          <w:b/>
        </w:rPr>
        <w:t>Which of the following is a component of a computer chip?</w:t>
      </w:r>
    </w:p>
    <w:p>
      <w:pPr>
        <w:pStyle w:val="ListBullet"/>
      </w:pPr>
      <w:r>
        <w:t>Bit</w:t>
      </w:r>
    </w:p>
    <w:p>
      <w:pPr>
        <w:pStyle w:val="ListBullet"/>
      </w:pPr>
      <w:r>
        <w:t>Logic gate</w:t>
      </w:r>
    </w:p>
    <w:p>
      <w:pPr>
        <w:pStyle w:val="ListBullet"/>
      </w:pPr>
      <w:r>
        <w:t>Module</w:t>
      </w:r>
    </w:p>
    <w:p>
      <w:pPr>
        <w:pStyle w:val="ListBullet"/>
      </w:pPr>
      <w:r>
        <w:t>Transistor</w:t>
      </w:r>
    </w:p>
    <w:p>
      <w:pPr>
        <w:jc w:val="left"/>
      </w:pPr>
      <w:r>
        <w:rPr>
          <w:b/>
        </w:rPr>
        <w:t>What is the reason why traditional computers stop making sense as transistors shrink to the size of a few atoms?</w:t>
      </w:r>
    </w:p>
    <w:p>
      <w:pPr>
        <w:pStyle w:val="ListBullet"/>
      </w:pPr>
      <w:r>
        <w:t>Quantum tunneling</w:t>
      </w:r>
    </w:p>
    <w:p>
      <w:pPr>
        <w:pStyle w:val="ListBullet"/>
      </w:pPr>
      <w:r>
        <w:t>Relativity</w:t>
      </w:r>
    </w:p>
    <w:p>
      <w:pPr>
        <w:pStyle w:val="ListBullet"/>
      </w:pPr>
      <w:r>
        <w:t>Superposition</w:t>
      </w:r>
    </w:p>
    <w:p>
      <w:pPr>
        <w:pStyle w:val="ListBullet"/>
      </w:pPr>
      <w:r>
        <w:t>Entanglement</w:t>
      </w:r>
    </w:p>
    <w:p>
      <w:pPr>
        <w:jc w:val="left"/>
      </w:pPr>
      <w:r>
        <w:rPr>
          <w:b/>
        </w:rPr>
        <w:t>What is the primary advantage of using qubits in quantum computers?</w:t>
      </w:r>
    </w:p>
    <w:p>
      <w:pPr>
        <w:pStyle w:val="ListBullet"/>
      </w:pPr>
      <w:r>
        <w:t>Reduced energy consumption</w:t>
      </w:r>
    </w:p>
    <w:p>
      <w:pPr>
        <w:pStyle w:val="ListBullet"/>
      </w:pPr>
      <w:r>
        <w:t>Ability to perform parallel operations</w:t>
      </w:r>
    </w:p>
    <w:p>
      <w:pPr>
        <w:pStyle w:val="ListBullet"/>
      </w:pPr>
      <w:r>
        <w:t>Increased processing speed</w:t>
      </w:r>
    </w:p>
    <w:p>
      <w:pPr>
        <w:pStyle w:val="ListBullet"/>
      </w:pPr>
      <w:r>
        <w:t>Enhanced data storage capacity</w:t>
      </w:r>
    </w:p>
    <w:p>
      <w:pPr>
        <w:jc w:val="left"/>
      </w:pPr>
      <w:r>
        <w:rPr>
          <w:b/>
        </w:rPr>
        <w:t>What is a quantum gate?</w:t>
      </w:r>
    </w:p>
    <w:p>
      <w:pPr>
        <w:pStyle w:val="ListBullet"/>
      </w:pPr>
      <w:r>
        <w:t>A theoretical concept in quantum mechanics</w:t>
      </w:r>
    </w:p>
    <w:p>
      <w:pPr>
        <w:pStyle w:val="ListBullet"/>
      </w:pPr>
      <w:r>
        <w:t>A type of quantum algorithm</w:t>
      </w:r>
    </w:p>
    <w:p>
      <w:pPr>
        <w:pStyle w:val="ListBullet"/>
      </w:pPr>
      <w:r>
        <w:t>A component of a quantum computer</w:t>
      </w:r>
    </w:p>
    <w:p>
      <w:pPr>
        <w:pStyle w:val="ListBullet"/>
      </w:pPr>
      <w:r>
        <w:t>A device that manipulates qubits</w:t>
      </w:r>
    </w:p>
    <w:p>
      <w:pPr>
        <w:jc w:val="left"/>
      </w:pPr>
      <w:r>
        <w:rPr>
          <w:b/>
        </w:rPr>
        <w:t>Process in which electrons may transfer themselves to the other side of a blocked passage</w:t>
      </w:r>
    </w:p>
    <w:p>
      <w:pPr>
        <w:pStyle w:val="ListBullet"/>
      </w:pPr>
      <w:r>
        <w:t>Transistor</w:t>
      </w:r>
    </w:p>
    <w:p>
      <w:pPr>
        <w:pStyle w:val="ListBullet"/>
      </w:pPr>
      <w:r>
        <w:t>Quantum Tunneling</w:t>
      </w:r>
    </w:p>
    <w:p>
      <w:pPr>
        <w:pStyle w:val="ListBullet"/>
      </w:pPr>
      <w:r>
        <w:t>Bit</w:t>
      </w:r>
    </w:p>
    <w:p>
      <w:pPr>
        <w:pStyle w:val="ListBullet"/>
      </w:pPr>
      <w:r>
        <w:t>Superposition</w:t>
      </w:r>
    </w:p>
    <w:p>
      <w:pPr>
        <w:jc w:val="left"/>
      </w:pPr>
      <w:r>
        <w:rPr>
          <w:b/>
        </w:rPr>
        <w:t>Transistor</w:t>
      </w:r>
    </w:p>
    <w:p>
      <w:pPr>
        <w:pStyle w:val="ListBullet"/>
      </w:pPr>
      <w:r>
        <w:t>Process in which electrons may transfer themselves to the other side of a blocked passage</w:t>
      </w:r>
    </w:p>
    <w:p>
      <w:pPr>
        <w:pStyle w:val="ListBullet"/>
      </w:pPr>
      <w:r>
        <w:t>Close connection that makes each of the qubits react to a change in the other's state instantaneously</w:t>
      </w:r>
    </w:p>
    <w:p>
      <w:pPr>
        <w:pStyle w:val="ListBullet"/>
      </w:pPr>
      <w:r>
        <w:t>Simplest form of a data processor in computers</w:t>
      </w:r>
    </w:p>
    <w:p>
      <w:pPr>
        <w:pStyle w:val="ListBullet"/>
      </w:pPr>
      <w:r>
        <w:t>Smallest unit of information in normal computers</w:t>
      </w:r>
    </w:p>
    <w:p>
      <w:pPr>
        <w:jc w:val="left"/>
      </w:pPr>
      <w:r>
        <w:rPr>
          <w:b/>
        </w:rPr>
        <w:t>Bit</w:t>
      </w:r>
    </w:p>
    <w:p>
      <w:pPr>
        <w:pStyle w:val="ListBullet"/>
      </w:pPr>
      <w:r>
        <w:t>Can be a qubit that uses horizontal or vertical polarization</w:t>
      </w:r>
    </w:p>
    <w:p>
      <w:pPr>
        <w:pStyle w:val="ListBullet"/>
      </w:pPr>
      <w:r>
        <w:t>Smallest unit of information in normal computers</w:t>
      </w:r>
    </w:p>
    <w:p>
      <w:pPr>
        <w:pStyle w:val="ListBullet"/>
      </w:pPr>
      <w:r>
        <w:t>Can be in any proportions of both states(0 and 1) at once</w:t>
      </w:r>
    </w:p>
    <w:p>
      <w:pPr>
        <w:pStyle w:val="ListBullet"/>
      </w:pPr>
      <w:r>
        <w:t>Process in which electrons may transfer themselves to the other side of a blocked passage</w:t>
      </w:r>
    </w:p>
    <w:p>
      <w:pPr>
        <w:jc w:val="left"/>
      </w:pPr>
      <w:r>
        <w:rPr>
          <w:b/>
        </w:rPr>
        <w:t>Qubits</w:t>
      </w:r>
    </w:p>
    <w:p>
      <w:pPr>
        <w:pStyle w:val="ListBullet"/>
      </w:pPr>
      <w:r>
        <w:t>Smallest unit of information in normal computers</w:t>
      </w:r>
    </w:p>
    <w:p>
      <w:pPr>
        <w:pStyle w:val="ListBullet"/>
      </w:pPr>
      <w:r>
        <w:t>Smallest unit of information in quantum computers</w:t>
      </w:r>
    </w:p>
    <w:p>
      <w:pPr>
        <w:pStyle w:val="ListBullet"/>
      </w:pPr>
      <w:r>
        <w:t>Can manipulate input superpositions, rotate probabilities, and produce another superposition as output</w:t>
      </w:r>
    </w:p>
    <w:p>
      <w:pPr>
        <w:pStyle w:val="ListBullet"/>
      </w:pPr>
      <w:r>
        <w:t>Manipulate an input of superpositions</w:t>
      </w:r>
    </w:p>
    <w:p>
      <w:pPr>
        <w:jc w:val="left"/>
      </w:pPr>
      <w:r>
        <w:rPr>
          <w:b/>
        </w:rPr>
        <w:t>Can be a qubit that uses horizontal or vertical polarization</w:t>
      </w:r>
    </w:p>
    <w:p>
      <w:pPr>
        <w:pStyle w:val="ListBullet"/>
      </w:pPr>
      <w:r>
        <w:t>Database Searching</w:t>
      </w:r>
    </w:p>
    <w:p>
      <w:pPr>
        <w:pStyle w:val="ListBullet"/>
      </w:pPr>
      <w:r>
        <w:t>Photon</w:t>
      </w:r>
    </w:p>
    <w:p>
      <w:pPr>
        <w:pStyle w:val="ListBullet"/>
      </w:pPr>
      <w:r>
        <w:t>Transistor</w:t>
      </w:r>
    </w:p>
    <w:p>
      <w:pPr>
        <w:pStyle w:val="ListBullet"/>
      </w:pPr>
      <w:r>
        <w:t>Qubits</w:t>
      </w:r>
    </w:p>
    <w:p>
      <w:pPr>
        <w:jc w:val="left"/>
      </w:pPr>
      <w:r>
        <w:rPr>
          <w:b/>
        </w:rPr>
        <w:t>Superposition</w:t>
      </w:r>
    </w:p>
    <w:p>
      <w:pPr>
        <w:pStyle w:val="ListBullet"/>
      </w:pPr>
      <w:r>
        <w:t>Process in which electrons may transfer themselves to the other side of a blocked passage</w:t>
      </w:r>
    </w:p>
    <w:p>
      <w:pPr>
        <w:pStyle w:val="ListBullet"/>
      </w:pPr>
      <w:r>
        <w:t>Can be in any proportions of both states(0 and 1) at once</w:t>
      </w:r>
    </w:p>
    <w:p>
      <w:pPr>
        <w:pStyle w:val="ListBullet"/>
      </w:pPr>
      <w:r>
        <w:t>Quantum computer algorithms need only the square root of the time a normal computer would take</w:t>
      </w:r>
    </w:p>
    <w:p>
      <w:pPr>
        <w:pStyle w:val="ListBullet"/>
      </w:pPr>
      <w:r>
        <w:t>Can manipulate input superpositions, rotate probabilities, and produce another superposition as output</w:t>
      </w:r>
    </w:p>
    <w:p>
      <w:pPr>
        <w:jc w:val="left"/>
      </w:pPr>
      <w:r>
        <w:rPr>
          <w:b/>
        </w:rPr>
        <w:t>Can manipulate input superpositions, rotate probabilities, and produce another superposition as output</w:t>
      </w:r>
    </w:p>
    <w:p>
      <w:pPr>
        <w:pStyle w:val="ListBullet"/>
      </w:pPr>
      <w:r>
        <w:t>Qubit Manipulation</w:t>
      </w:r>
    </w:p>
    <w:p>
      <w:pPr>
        <w:pStyle w:val="ListBullet"/>
      </w:pPr>
      <w:r>
        <w:t>Photon</w:t>
      </w:r>
    </w:p>
    <w:p>
      <w:pPr>
        <w:pStyle w:val="ListBullet"/>
      </w:pPr>
      <w:r>
        <w:t>Transistor</w:t>
      </w:r>
    </w:p>
    <w:p>
      <w:pPr>
        <w:pStyle w:val="ListBullet"/>
      </w:pPr>
      <w:r>
        <w:t>Quantum Tunneling</w:t>
      </w:r>
    </w:p>
    <w:p>
      <w:pPr>
        <w:jc w:val="left"/>
      </w:pPr>
      <w:r>
        <w:rPr>
          <w:b/>
        </w:rPr>
        <w:t>Manipulate an input of superpositions</w:t>
      </w:r>
    </w:p>
    <w:p>
      <w:pPr>
        <w:pStyle w:val="ListBullet"/>
      </w:pPr>
      <w:r>
        <w:t>Quantum Gates</w:t>
      </w:r>
    </w:p>
    <w:p>
      <w:pPr>
        <w:pStyle w:val="ListBullet"/>
      </w:pPr>
      <w:r>
        <w:t>Database Searching</w:t>
      </w:r>
    </w:p>
    <w:p>
      <w:pPr>
        <w:pStyle w:val="ListBullet"/>
      </w:pPr>
      <w:r>
        <w:t>Transistor</w:t>
      </w:r>
    </w:p>
    <w:p>
      <w:pPr>
        <w:pStyle w:val="ListBullet"/>
      </w:pPr>
      <w:r>
        <w:t>Superposition</w:t>
      </w:r>
    </w:p>
    <w:p>
      <w:pPr>
        <w:jc w:val="left"/>
      </w:pPr>
      <w:r>
        <w:rPr>
          <w:b/>
        </w:rPr>
        <w:t>Close connection that makes each of the qubits react to a change in the other's state instantaneously</w:t>
      </w:r>
    </w:p>
    <w:p>
      <w:pPr>
        <w:pStyle w:val="ListBullet"/>
      </w:pPr>
      <w:r>
        <w:t>Bit</w:t>
      </w:r>
    </w:p>
    <w:p>
      <w:pPr>
        <w:pStyle w:val="ListBullet"/>
      </w:pPr>
      <w:r>
        <w:t>Quantum Tunneling</w:t>
      </w:r>
    </w:p>
    <w:p>
      <w:pPr>
        <w:pStyle w:val="ListBullet"/>
      </w:pPr>
      <w:r>
        <w:t>Transistor</w:t>
      </w:r>
    </w:p>
    <w:p>
      <w:pPr>
        <w:pStyle w:val="ListBullet"/>
      </w:pPr>
      <w:r>
        <w:t>Entanglement</w:t>
      </w:r>
    </w:p>
    <w:p>
      <w:pPr>
        <w:jc w:val="left"/>
      </w:pPr>
      <w:r>
        <w:rPr>
          <w:b/>
        </w:rPr>
        <w:t>Quantum computer algorithms need only the square root of the time a normal computer would take</w:t>
      </w:r>
    </w:p>
    <w:p>
      <w:pPr>
        <w:pStyle w:val="ListBullet"/>
      </w:pPr>
      <w:r>
        <w:t>Photon</w:t>
      </w:r>
    </w:p>
    <w:p>
      <w:pPr>
        <w:pStyle w:val="ListBullet"/>
      </w:pPr>
      <w:r>
        <w:t>Quantum Tunneling</w:t>
      </w:r>
    </w:p>
    <w:p>
      <w:pPr>
        <w:pStyle w:val="ListBullet"/>
      </w:pPr>
      <w:r>
        <w:t>Database Searching</w:t>
      </w:r>
    </w:p>
    <w:p>
      <w:pPr>
        <w:pStyle w:val="ListBullet"/>
      </w:pPr>
      <w:r>
        <w:t>Quantum Gates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